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Folder Structure Explanation</w:t>
      </w:r>
    </w:p>
    <w:p>
      <w:pPr>
        <w:spacing w:after="40"/>
        <w:ind w:left="360"/>
      </w:pPr>
      <w:r>
        <w:t>This document explains the folder structure of the project, including subfolders, and the function of each folder.</w:t>
      </w:r>
    </w:p>
    <w:p>
      <w:pPr>
        <w:pStyle w:val="Heading1"/>
      </w:pPr>
      <w:r>
        <w:t>Root Level</w:t>
      </w:r>
    </w:p>
    <w:p>
      <w:r>
        <w:rPr>
          <w:b/>
        </w:rPr>
        <w:t>public/</w:t>
      </w:r>
    </w:p>
    <w:p>
      <w:pPr>
        <w:spacing w:after="40"/>
        <w:ind w:left="360"/>
      </w:pPr>
      <w:r>
        <w:t xml:space="preserve">  Contains static assets such as images, mock data, and files that are served directly.</w:t>
      </w:r>
    </w:p>
    <w:p>
      <w:pPr>
        <w:pStyle w:val="ListBullet"/>
      </w:pPr>
      <w:r>
        <w:rPr>
          <w:b/>
        </w:rPr>
        <w:t>img/</w:t>
      </w:r>
      <w:r>
        <w:rPr>
          <w:i/>
        </w:rPr>
        <w:t>: Product images, banners, and other static images.</w:t>
      </w:r>
    </w:p>
    <w:p>
      <w:pPr>
        <w:pStyle w:val="ListBullet"/>
      </w:pPr>
      <w:r>
        <w:rPr>
          <w:b/>
        </w:rPr>
        <w:t>mock/</w:t>
      </w:r>
      <w:r>
        <w:rPr>
          <w:i/>
        </w:rPr>
        <w:t>: Mock data for development or demo purposes.</w:t>
      </w:r>
    </w:p>
    <w:p>
      <w:r>
        <w:rPr>
          <w:b/>
        </w:rPr>
        <w:t>src/</w:t>
      </w:r>
    </w:p>
    <w:p>
      <w:pPr>
        <w:spacing w:after="40"/>
        <w:ind w:left="360"/>
      </w:pPr>
      <w:r>
        <w:t xml:space="preserve">  Main source code directory for the application.</w:t>
      </w:r>
    </w:p>
    <w:p>
      <w:pPr>
        <w:pStyle w:val="ListBullet"/>
      </w:pPr>
      <w:r>
        <w:rPr>
          <w:b/>
        </w:rPr>
        <w:t>assets/</w:t>
      </w:r>
    </w:p>
    <w:p>
      <w:pPr>
        <w:spacing w:after="40"/>
        <w:ind w:left="360"/>
      </w:pPr>
      <w:r>
        <w:t xml:space="preserve">    Static resources (e.g., logos, SVG icons) used in components.</w:t>
      </w:r>
    </w:p>
    <w:p>
      <w:pPr>
        <w:pStyle w:val="ListBullet"/>
      </w:pPr>
      <w:r>
        <w:rPr>
          <w:b/>
        </w:rPr>
        <w:t>components/</w:t>
      </w:r>
    </w:p>
    <w:p>
      <w:pPr>
        <w:spacing w:after="40"/>
        <w:ind w:left="360"/>
      </w:pPr>
      <w:r>
        <w:t xml:space="preserve">    Reusable React components, organized by feature or type.</w:t>
      </w:r>
    </w:p>
    <w:p>
      <w:pPr>
        <w:pStyle w:val="ListBullet2"/>
      </w:pPr>
      <w:r>
        <w:rPr>
          <w:b/>
        </w:rPr>
        <w:t>AdminBrand/</w:t>
      </w:r>
      <w:r>
        <w:rPr>
          <w:i/>
        </w:rPr>
        <w:t>: Components for managing brands in the admin panel.</w:t>
      </w:r>
    </w:p>
    <w:p>
      <w:pPr>
        <w:pStyle w:val="ListBullet2"/>
      </w:pPr>
      <w:r>
        <w:rPr>
          <w:b/>
        </w:rPr>
        <w:t>AdminCategory/</w:t>
      </w:r>
      <w:r>
        <w:rPr>
          <w:i/>
        </w:rPr>
        <w:t>: Components for managing categories in the admin panel.</w:t>
      </w:r>
    </w:p>
    <w:p>
      <w:pPr>
        <w:pStyle w:val="ListBullet2"/>
      </w:pPr>
      <w:r>
        <w:rPr>
          <w:b/>
        </w:rPr>
        <w:t>AdminPopup/</w:t>
      </w:r>
      <w:r>
        <w:rPr>
          <w:i/>
        </w:rPr>
        <w:t>: Popup components for admin features.</w:t>
      </w:r>
    </w:p>
    <w:p>
      <w:pPr>
        <w:pStyle w:val="ListBullet2"/>
      </w:pPr>
      <w:r>
        <w:rPr>
          <w:b/>
        </w:rPr>
        <w:t>AdminProduct/</w:t>
      </w:r>
      <w:r>
        <w:rPr>
          <w:i/>
        </w:rPr>
        <w:t>: Components for managing products in the admin panel.</w:t>
      </w:r>
    </w:p>
    <w:p>
      <w:pPr>
        <w:pStyle w:val="ListBullet2"/>
      </w:pPr>
      <w:r>
        <w:rPr>
          <w:b/>
        </w:rPr>
        <w:t>AdminPromotion/</w:t>
      </w:r>
      <w:r>
        <w:rPr>
          <w:i/>
        </w:rPr>
        <w:t>: Components for managing promotions in the admin panel.</w:t>
      </w:r>
    </w:p>
    <w:p>
      <w:pPr>
        <w:pStyle w:val="ListBullet2"/>
      </w:pPr>
      <w:r>
        <w:rPr>
          <w:b/>
        </w:rPr>
        <w:t>AdminSidebar/</w:t>
      </w:r>
      <w:r>
        <w:rPr>
          <w:i/>
        </w:rPr>
        <w:t>: Sidebar for the admin panel.</w:t>
      </w:r>
    </w:p>
    <w:p>
      <w:pPr>
        <w:pStyle w:val="ListBullet2"/>
      </w:pPr>
      <w:r>
        <w:rPr>
          <w:b/>
        </w:rPr>
        <w:t>Bill/</w:t>
      </w:r>
      <w:r>
        <w:rPr>
          <w:i/>
        </w:rPr>
        <w:t>: Components related to invoices and billing.</w:t>
      </w:r>
    </w:p>
    <w:p>
      <w:pPr>
        <w:pStyle w:val="ListBullet2"/>
      </w:pPr>
      <w:r>
        <w:rPr>
          <w:b/>
        </w:rPr>
        <w:t>Button/</w:t>
      </w:r>
      <w:r>
        <w:rPr>
          <w:i/>
        </w:rPr>
        <w:t>: Shared button components.</w:t>
      </w:r>
    </w:p>
    <w:p>
      <w:pPr>
        <w:pStyle w:val="ListBullet2"/>
      </w:pPr>
      <w:r>
        <w:rPr>
          <w:b/>
        </w:rPr>
        <w:t>Card/</w:t>
      </w:r>
      <w:r>
        <w:rPr>
          <w:i/>
        </w:rPr>
        <w:t>: Product card display components.</w:t>
      </w:r>
    </w:p>
    <w:p>
      <w:pPr>
        <w:pStyle w:val="ListBullet2"/>
      </w:pPr>
      <w:r>
        <w:rPr>
          <w:b/>
        </w:rPr>
        <w:t>Carousel/</w:t>
      </w:r>
      <w:r>
        <w:rPr>
          <w:i/>
        </w:rPr>
        <w:t>: Image carousel components.</w:t>
      </w:r>
    </w:p>
    <w:p>
      <w:pPr>
        <w:pStyle w:val="ListBullet2"/>
      </w:pPr>
      <w:r>
        <w:rPr>
          <w:b/>
        </w:rPr>
        <w:t>CategorySidebar/</w:t>
      </w:r>
      <w:r>
        <w:rPr>
          <w:i/>
        </w:rPr>
        <w:t>: Sidebar for product categories.</w:t>
      </w:r>
    </w:p>
    <w:p>
      <w:pPr>
        <w:pStyle w:val="ListBullet2"/>
      </w:pPr>
      <w:r>
        <w:rPr>
          <w:b/>
        </w:rPr>
        <w:t>Checkout/</w:t>
      </w:r>
      <w:r>
        <w:rPr>
          <w:i/>
        </w:rPr>
        <w:t>: Components for the checkout process.</w:t>
      </w:r>
    </w:p>
    <w:p>
      <w:pPr>
        <w:pStyle w:val="ListBullet2"/>
      </w:pPr>
      <w:r>
        <w:rPr>
          <w:b/>
        </w:rPr>
        <w:t>Compare/</w:t>
      </w:r>
      <w:r>
        <w:rPr>
          <w:i/>
        </w:rPr>
        <w:t>: Product comparison components.</w:t>
      </w:r>
    </w:p>
    <w:p>
      <w:pPr>
        <w:pStyle w:val="ListBullet2"/>
      </w:pPr>
      <w:r>
        <w:rPr>
          <w:b/>
        </w:rPr>
        <w:t>DropdownCart/</w:t>
      </w:r>
      <w:r>
        <w:rPr>
          <w:i/>
        </w:rPr>
        <w:t>: Dropdown shopping cart components.</w:t>
      </w:r>
    </w:p>
    <w:p>
      <w:pPr>
        <w:pStyle w:val="ListBullet2"/>
      </w:pPr>
      <w:r>
        <w:rPr>
          <w:b/>
        </w:rPr>
        <w:t>Footer/</w:t>
      </w:r>
      <w:r>
        <w:rPr>
          <w:i/>
        </w:rPr>
        <w:t>: Footer components.</w:t>
      </w:r>
    </w:p>
    <w:p>
      <w:pPr>
        <w:pStyle w:val="ListBullet2"/>
      </w:pPr>
      <w:r>
        <w:rPr>
          <w:b/>
        </w:rPr>
        <w:t>Header/</w:t>
      </w:r>
      <w:r>
        <w:rPr>
          <w:i/>
        </w:rPr>
        <w:t>: Header components.</w:t>
      </w:r>
    </w:p>
    <w:p>
      <w:pPr>
        <w:pStyle w:val="ListBullet2"/>
      </w:pPr>
      <w:r>
        <w:rPr>
          <w:b/>
        </w:rPr>
        <w:t>Input/</w:t>
      </w:r>
      <w:r>
        <w:rPr>
          <w:i/>
        </w:rPr>
        <w:t>: Shared input components.</w:t>
      </w:r>
    </w:p>
    <w:p>
      <w:pPr>
        <w:pStyle w:val="ListBullet2"/>
      </w:pPr>
      <w:r>
        <w:rPr>
          <w:b/>
        </w:rPr>
        <w:t>LazyImage/</w:t>
      </w:r>
      <w:r>
        <w:rPr>
          <w:i/>
        </w:rPr>
        <w:t>: Optimized image loading components.</w:t>
      </w:r>
    </w:p>
    <w:p>
      <w:pPr>
        <w:pStyle w:val="ListBullet2"/>
      </w:pPr>
      <w:r>
        <w:rPr>
          <w:b/>
        </w:rPr>
        <w:t>LoadingSpinner/</w:t>
      </w:r>
      <w:r>
        <w:rPr>
          <w:i/>
        </w:rPr>
        <w:t>: Loading indicator components.</w:t>
      </w:r>
    </w:p>
    <w:p>
      <w:pPr>
        <w:pStyle w:val="ListBullet2"/>
      </w:pPr>
      <w:r>
        <w:rPr>
          <w:b/>
        </w:rPr>
        <w:t>Modal/</w:t>
      </w:r>
      <w:r>
        <w:rPr>
          <w:i/>
        </w:rPr>
        <w:t>: Shared modal components.</w:t>
      </w:r>
    </w:p>
    <w:p>
      <w:pPr>
        <w:pStyle w:val="ListBullet2"/>
      </w:pPr>
      <w:r>
        <w:rPr>
          <w:b/>
        </w:rPr>
        <w:t>ModernAuth/</w:t>
      </w:r>
      <w:r>
        <w:rPr>
          <w:i/>
        </w:rPr>
        <w:t>: Modern UI components.</w:t>
      </w:r>
    </w:p>
    <w:p>
      <w:pPr>
        <w:pStyle w:val="ListBullet2"/>
      </w:pPr>
      <w:r>
        <w:rPr>
          <w:b/>
        </w:rPr>
        <w:t>Notification/</w:t>
      </w:r>
      <w:r>
        <w:rPr>
          <w:i/>
        </w:rPr>
        <w:t>: Notification components.</w:t>
      </w:r>
    </w:p>
    <w:p>
      <w:pPr>
        <w:pStyle w:val="ListBullet2"/>
      </w:pPr>
      <w:r>
        <w:rPr>
          <w:b/>
        </w:rPr>
        <w:t>OrderHistory/</w:t>
      </w:r>
      <w:r>
        <w:rPr>
          <w:i/>
        </w:rPr>
        <w:t>: Order history components.</w:t>
      </w:r>
    </w:p>
    <w:p>
      <w:pPr>
        <w:pStyle w:val="ListBullet2"/>
      </w:pPr>
      <w:r>
        <w:rPr>
          <w:b/>
        </w:rPr>
        <w:t>Promotion/</w:t>
      </w:r>
      <w:r>
        <w:rPr>
          <w:i/>
        </w:rPr>
        <w:t>: Promotion display components.</w:t>
      </w:r>
    </w:p>
    <w:p>
      <w:pPr>
        <w:pStyle w:val="ListBullet2"/>
      </w:pPr>
      <w:r>
        <w:rPr>
          <w:b/>
        </w:rPr>
        <w:t>Rating/</w:t>
      </w:r>
      <w:r>
        <w:rPr>
          <w:i/>
        </w:rPr>
        <w:t>: Product rating components.</w:t>
      </w:r>
    </w:p>
    <w:p>
      <w:pPr>
        <w:pStyle w:val="ListBullet2"/>
      </w:pPr>
      <w:r>
        <w:rPr>
          <w:b/>
        </w:rPr>
        <w:t>RedirectNotification/</w:t>
      </w:r>
      <w:r>
        <w:rPr>
          <w:i/>
        </w:rPr>
        <w:t>: Redirect notification components.</w:t>
      </w:r>
    </w:p>
    <w:p>
      <w:pPr>
        <w:pStyle w:val="ListBullet2"/>
      </w:pPr>
      <w:r>
        <w:rPr>
          <w:b/>
        </w:rPr>
        <w:t>ResponsiveAuth/</w:t>
      </w:r>
      <w:r>
        <w:rPr>
          <w:i/>
        </w:rPr>
        <w:t>: Responsive authentication UI components.</w:t>
      </w:r>
    </w:p>
    <w:p>
      <w:pPr>
        <w:pStyle w:val="ListBullet2"/>
      </w:pPr>
      <w:r>
        <w:rPr>
          <w:b/>
        </w:rPr>
        <w:t>SideBar/</w:t>
      </w:r>
      <w:r>
        <w:rPr>
          <w:i/>
        </w:rPr>
        <w:t>: Sidebar for user pages.</w:t>
      </w:r>
    </w:p>
    <w:p>
      <w:pPr>
        <w:pStyle w:val="ListBullet2"/>
      </w:pPr>
      <w:r>
        <w:rPr>
          <w:b/>
        </w:rPr>
        <w:t>SortDropdown/</w:t>
      </w:r>
      <w:r>
        <w:rPr>
          <w:i/>
        </w:rPr>
        <w:t>: Product sorting components.</w:t>
      </w:r>
    </w:p>
    <w:p>
      <w:pPr>
        <w:pStyle w:val="ListBullet2"/>
      </w:pPr>
      <w:r>
        <w:rPr>
          <w:b/>
        </w:rPr>
        <w:t>TokenDebugger/</w:t>
      </w:r>
      <w:r>
        <w:rPr>
          <w:i/>
        </w:rPr>
        <w:t>: Token debugging components.</w:t>
      </w:r>
    </w:p>
    <w:p>
      <w:pPr>
        <w:pStyle w:val="ListBullet"/>
      </w:pPr>
      <w:r>
        <w:rPr>
          <w:b/>
        </w:rPr>
        <w:t>hooks/</w:t>
      </w:r>
    </w:p>
    <w:p>
      <w:pPr>
        <w:spacing w:after="40"/>
        <w:ind w:left="360"/>
      </w:pPr>
      <w:r>
        <w:t xml:space="preserve">    Custom React hooks for reusable logic (e.g., authentication, data fetching).</w:t>
      </w:r>
    </w:p>
    <w:p>
      <w:pPr>
        <w:pStyle w:val="ListBullet"/>
      </w:pPr>
      <w:r>
        <w:rPr>
          <w:b/>
        </w:rPr>
        <w:t>layouts/</w:t>
      </w:r>
    </w:p>
    <w:p>
      <w:pPr>
        <w:spacing w:after="40"/>
        <w:ind w:left="360"/>
      </w:pPr>
      <w:r>
        <w:t xml:space="preserve">    Layout components defining the overall structure for different pages (AdminLayout, MainLayout, AuthLayout).</w:t>
      </w:r>
    </w:p>
    <w:p>
      <w:pPr>
        <w:pStyle w:val="ListBullet"/>
      </w:pPr>
      <w:r>
        <w:rPr>
          <w:b/>
        </w:rPr>
        <w:t>pages/</w:t>
      </w:r>
    </w:p>
    <w:p>
      <w:pPr>
        <w:spacing w:after="40"/>
        <w:ind w:left="360"/>
      </w:pPr>
      <w:r>
        <w:t xml:space="preserve">    Main page components, each subfolder represents a route or major feature.</w:t>
      </w:r>
    </w:p>
    <w:p>
      <w:pPr>
        <w:pStyle w:val="ListBullet2"/>
      </w:pPr>
      <w:r>
        <w:rPr>
          <w:b/>
        </w:rPr>
        <w:t>About/</w:t>
      </w:r>
      <w:r>
        <w:rPr>
          <w:i/>
        </w:rPr>
        <w:t>: About page.</w:t>
      </w:r>
    </w:p>
    <w:p>
      <w:pPr>
        <w:pStyle w:val="ListBullet2"/>
      </w:pPr>
      <w:r>
        <w:rPr>
          <w:b/>
        </w:rPr>
        <w:t>Admin/</w:t>
      </w:r>
      <w:r>
        <w:rPr>
          <w:i/>
        </w:rPr>
        <w:t>: Admin pages, divided into Bills, Brands, Categories, Dashboard, Products, Promotions, Users.</w:t>
      </w:r>
    </w:p>
    <w:p>
      <w:pPr>
        <w:pStyle w:val="ListBullet2"/>
      </w:pPr>
      <w:r>
        <w:rPr>
          <w:b/>
        </w:rPr>
        <w:t>Cart/</w:t>
      </w:r>
      <w:r>
        <w:rPr>
          <w:i/>
        </w:rPr>
        <w:t>: Shopping cart page.</w:t>
      </w:r>
    </w:p>
    <w:p>
      <w:pPr>
        <w:pStyle w:val="ListBullet2"/>
      </w:pPr>
      <w:r>
        <w:rPr>
          <w:b/>
        </w:rPr>
        <w:t>Category/</w:t>
      </w:r>
      <w:r>
        <w:rPr>
          <w:i/>
        </w:rPr>
        <w:t>: Product category page.</w:t>
      </w:r>
    </w:p>
    <w:p>
      <w:pPr>
        <w:pStyle w:val="ListBullet2"/>
      </w:pPr>
      <w:r>
        <w:rPr>
          <w:b/>
        </w:rPr>
        <w:t>Checkout/</w:t>
      </w:r>
      <w:r>
        <w:rPr>
          <w:i/>
        </w:rPr>
        <w:t>: Checkout page.</w:t>
      </w:r>
    </w:p>
    <w:p>
      <w:pPr>
        <w:pStyle w:val="ListBullet2"/>
      </w:pPr>
      <w:r>
        <w:rPr>
          <w:b/>
        </w:rPr>
        <w:t>Contact/</w:t>
      </w:r>
      <w:r>
        <w:rPr>
          <w:i/>
        </w:rPr>
        <w:t>: Contact page.</w:t>
      </w:r>
    </w:p>
    <w:p>
      <w:pPr>
        <w:pStyle w:val="ListBullet2"/>
      </w:pPr>
      <w:r>
        <w:rPr>
          <w:b/>
        </w:rPr>
        <w:t>Dashboard/</w:t>
      </w:r>
      <w:r>
        <w:rPr>
          <w:i/>
        </w:rPr>
        <w:t>: User dashboard.</w:t>
      </w:r>
    </w:p>
    <w:p>
      <w:pPr>
        <w:pStyle w:val="ListBullet2"/>
      </w:pPr>
      <w:r>
        <w:rPr>
          <w:b/>
        </w:rPr>
        <w:t>Favorites/</w:t>
      </w:r>
      <w:r>
        <w:rPr>
          <w:i/>
        </w:rPr>
        <w:t>: Favorite products page.</w:t>
      </w:r>
    </w:p>
    <w:p>
      <w:pPr>
        <w:pStyle w:val="ListBullet2"/>
      </w:pPr>
      <w:r>
        <w:rPr>
          <w:b/>
        </w:rPr>
        <w:t>ForgotPassword/</w:t>
      </w:r>
      <w:r>
        <w:rPr>
          <w:i/>
        </w:rPr>
        <w:t>: Forgot password flow (steps: enter email, verify code, reset password).</w:t>
      </w:r>
    </w:p>
    <w:p>
      <w:pPr>
        <w:pStyle w:val="ListBullet2"/>
      </w:pPr>
      <w:r>
        <w:rPr>
          <w:b/>
        </w:rPr>
        <w:t>Home/</w:t>
      </w:r>
      <w:r>
        <w:rPr>
          <w:i/>
        </w:rPr>
        <w:t>: Home page.</w:t>
      </w:r>
    </w:p>
    <w:p>
      <w:pPr>
        <w:pStyle w:val="ListBullet2"/>
      </w:pPr>
      <w:r>
        <w:rPr>
          <w:b/>
        </w:rPr>
        <w:t>Login/</w:t>
      </w:r>
      <w:r>
        <w:rPr>
          <w:i/>
        </w:rPr>
        <w:t>: Login page.</w:t>
      </w:r>
    </w:p>
    <w:p>
      <w:pPr>
        <w:pStyle w:val="ListBullet2"/>
      </w:pPr>
      <w:r>
        <w:rPr>
          <w:b/>
        </w:rPr>
        <w:t>OrderHistory/</w:t>
      </w:r>
      <w:r>
        <w:rPr>
          <w:i/>
        </w:rPr>
        <w:t>: Order history page.</w:t>
      </w:r>
    </w:p>
    <w:p>
      <w:pPr>
        <w:pStyle w:val="ListBullet2"/>
      </w:pPr>
      <w:r>
        <w:rPr>
          <w:b/>
        </w:rPr>
        <w:t>ProductDetail/</w:t>
      </w:r>
      <w:r>
        <w:rPr>
          <w:i/>
        </w:rPr>
        <w:t>: Product detail page.</w:t>
      </w:r>
    </w:p>
    <w:p>
      <w:pPr>
        <w:pStyle w:val="ListBullet2"/>
      </w:pPr>
      <w:r>
        <w:rPr>
          <w:b/>
        </w:rPr>
        <w:t>Register/</w:t>
      </w:r>
      <w:r>
        <w:rPr>
          <w:i/>
        </w:rPr>
        <w:t>: Registration page.</w:t>
      </w:r>
    </w:p>
    <w:p>
      <w:pPr>
        <w:pStyle w:val="ListBullet2"/>
      </w:pPr>
      <w:r>
        <w:rPr>
          <w:b/>
        </w:rPr>
        <w:t>Search/</w:t>
      </w:r>
      <w:r>
        <w:rPr>
          <w:i/>
        </w:rPr>
        <w:t>: Product search page.</w:t>
      </w:r>
    </w:p>
    <w:p>
      <w:pPr>
        <w:pStyle w:val="ListBullet2"/>
      </w:pPr>
      <w:r>
        <w:rPr>
          <w:b/>
        </w:rPr>
        <w:t>UserInfo/</w:t>
      </w:r>
      <w:r>
        <w:rPr>
          <w:i/>
        </w:rPr>
        <w:t>: User information page.</w:t>
      </w:r>
    </w:p>
    <w:p>
      <w:pPr>
        <w:pStyle w:val="ListBullet"/>
      </w:pPr>
      <w:r>
        <w:rPr>
          <w:b/>
        </w:rPr>
        <w:t>routes/</w:t>
      </w:r>
    </w:p>
    <w:p>
      <w:pPr>
        <w:spacing w:after="40"/>
        <w:ind w:left="360"/>
      </w:pPr>
      <w:r>
        <w:t xml:space="preserve">    Route definitions and route protection logic (ProtectedRoute, AdminProtectedRoute).</w:t>
      </w:r>
    </w:p>
    <w:p>
      <w:pPr>
        <w:pStyle w:val="ListBullet"/>
      </w:pPr>
      <w:r>
        <w:rPr>
          <w:b/>
        </w:rPr>
        <w:t>services/</w:t>
      </w:r>
    </w:p>
    <w:p>
      <w:pPr>
        <w:spacing w:after="40"/>
        <w:ind w:left="360"/>
      </w:pPr>
      <w:r>
        <w:t xml:space="preserve">    Service files for API calls and business logic (e.g., productService, userService, loadingService).</w:t>
      </w:r>
    </w:p>
    <w:p>
      <w:pPr>
        <w:pStyle w:val="ListBullet"/>
      </w:pPr>
      <w:r>
        <w:rPr>
          <w:b/>
        </w:rPr>
        <w:t>stores/</w:t>
      </w:r>
    </w:p>
    <w:p>
      <w:pPr>
        <w:spacing w:after="40"/>
        <w:ind w:left="360"/>
      </w:pPr>
      <w:r>
        <w:t xml:space="preserve">    State management files (e.g., authStore, cartStore).</w:t>
      </w:r>
    </w:p>
    <w:p>
      <w:pPr>
        <w:pStyle w:val="ListBullet"/>
      </w:pPr>
      <w:r>
        <w:rPr>
          <w:b/>
        </w:rPr>
        <w:t>styles/</w:t>
      </w:r>
    </w:p>
    <w:p>
      <w:pPr>
        <w:spacing w:after="40"/>
        <w:ind w:left="360"/>
      </w:pPr>
      <w:r>
        <w:t xml:space="preserve">    Shared or global CSS files for styling the application.</w:t>
      </w:r>
    </w:p>
    <w:p>
      <w:pPr>
        <w:pStyle w:val="ListBullet"/>
      </w:pPr>
      <w:r>
        <w:rPr>
          <w:b/>
        </w:rPr>
        <w:t>types/</w:t>
      </w:r>
    </w:p>
    <w:p>
      <w:pPr>
        <w:spacing w:after="40"/>
        <w:ind w:left="360"/>
      </w:pPr>
      <w:r>
        <w:t xml:space="preserve">    TypeScript type definitions used throughout the project.</w:t>
      </w:r>
    </w:p>
    <w:p>
      <w:pPr>
        <w:pStyle w:val="ListBullet"/>
      </w:pPr>
      <w:r>
        <w:rPr>
          <w:b/>
        </w:rPr>
        <w:t>utils/</w:t>
      </w:r>
    </w:p>
    <w:p>
      <w:pPr>
        <w:spacing w:after="40"/>
        <w:ind w:left="360"/>
      </w:pPr>
      <w:r>
        <w:t xml:space="preserve">    Utility and helper functions for logic, validation, formatting, etc.</w:t>
      </w:r>
    </w:p>
    <w:p>
      <w:pPr>
        <w:pStyle w:val="Heading1"/>
      </w:pPr>
      <w:r>
        <w:t>Other Files and Folders</w:t>
      </w:r>
    </w:p>
    <w:p>
      <w:r>
        <w:rPr>
          <w:b/>
        </w:rPr>
        <w:t>index.html</w:t>
      </w:r>
      <w:r>
        <w:rPr>
          <w:i/>
        </w:rPr>
        <w:t>: The main HTML file loaded by the application.</w:t>
      </w:r>
    </w:p>
    <w:p>
      <w:r>
        <w:rPr>
          <w:b/>
        </w:rPr>
        <w:t>package.json, package-lock.json</w:t>
      </w:r>
      <w:r>
        <w:rPr>
          <w:i/>
        </w:rPr>
        <w:t>: Node.js package management files, listing dependencies and scripts.</w:t>
      </w:r>
    </w:p>
    <w:p>
      <w:r>
        <w:rPr>
          <w:b/>
        </w:rPr>
        <w:t>tsconfig.json, tsconfig.app.json, tsconfig.node.json</w:t>
      </w:r>
      <w:r>
        <w:rPr>
          <w:i/>
        </w:rPr>
        <w:t>: TypeScript configuration files.</w:t>
      </w:r>
    </w:p>
    <w:p>
      <w:r>
        <w:rPr>
          <w:b/>
        </w:rPr>
        <w:t>README.md, ADMIN_PANEL_GUIDE.md, MODERN_UI_GUIDE.md, AUTH_IMPROVEMENTS.md</w:t>
      </w:r>
      <w:r>
        <w:rPr>
          <w:i/>
        </w:rPr>
        <w:t>: Documentation and guides for setup, features, and improvements.</w:t>
      </w:r>
    </w:p>
    <w:p>
      <w:r>
        <w:rPr>
          <w:b/>
        </w:rPr>
        <w:t>Summary:</w:t>
      </w:r>
    </w:p>
    <w:p>
      <w:pPr>
        <w:spacing w:after="40"/>
        <w:ind w:left="360"/>
      </w:pPr>
      <w:r>
        <w:t xml:space="preserve">This structure organizes the codebase for clarity, scalability, and maintainability, separating concerns by feature and functionality.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